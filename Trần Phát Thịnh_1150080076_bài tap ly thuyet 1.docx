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5131E" w14:textId="77777777" w:rsidR="00697692" w:rsidRDefault="00000000">
      <w:pPr>
        <w:pStyle w:val="u1"/>
      </w:pPr>
      <w:r>
        <w:t>Kết quả giao diện sau khi cài đặt IDE</w:t>
      </w:r>
    </w:p>
    <w:p w14:paraId="6A6B2DAD" w14:textId="075ECEE5" w:rsidR="00697692" w:rsidRDefault="00DD6C69">
      <w:pPr>
        <w:rPr>
          <w:lang w:val="vi-VN"/>
        </w:rPr>
      </w:pPr>
      <w:r w:rsidRPr="00DD6C69">
        <w:rPr>
          <w:noProof/>
        </w:rPr>
        <w:drawing>
          <wp:inline distT="0" distB="0" distL="0" distR="0" wp14:anchorId="5B33DE90" wp14:editId="0F38FA58">
            <wp:extent cx="5486400" cy="4482465"/>
            <wp:effectExtent l="0" t="0" r="0" b="0"/>
            <wp:docPr id="18133803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80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B9AC" w14:textId="77777777" w:rsidR="00DD6C69" w:rsidRDefault="00DD6C69">
      <w:pPr>
        <w:rPr>
          <w:lang w:val="vi-VN"/>
        </w:rPr>
      </w:pPr>
    </w:p>
    <w:p w14:paraId="3D1BFCAF" w14:textId="77777777" w:rsidR="00DD6C69" w:rsidRDefault="00DD6C69">
      <w:pPr>
        <w:rPr>
          <w:lang w:val="vi-VN"/>
        </w:rPr>
      </w:pPr>
    </w:p>
    <w:p w14:paraId="6DCC2FAD" w14:textId="451B9004" w:rsidR="00DD6C69" w:rsidRDefault="00DD6C69">
      <w:pPr>
        <w:rPr>
          <w:lang w:val="vi-VN"/>
        </w:rPr>
      </w:pPr>
      <w:r>
        <w:rPr>
          <w:lang w:val="vi-VN"/>
        </w:rPr>
        <w:t>Bài 2:</w:t>
      </w:r>
    </w:p>
    <w:p w14:paraId="03A57303" w14:textId="77777777" w:rsidR="00DD6C69" w:rsidRPr="00DD6C69" w:rsidRDefault="00DD6C69" w:rsidP="00DD6C69">
      <w:pPr>
        <w:rPr>
          <w:lang w:val="vi-VN"/>
        </w:rPr>
      </w:pPr>
      <w:r w:rsidRPr="00DD6C69">
        <w:rPr>
          <w:lang w:val="vi-VN"/>
        </w:rPr>
        <w:t>&lt;?xml version="1.0" encoding="utf-8"?&gt;</w:t>
      </w:r>
      <w:r w:rsidRPr="00DD6C69">
        <w:rPr>
          <w:lang w:val="vi-VN"/>
        </w:rPr>
        <w:br/>
        <w:t>&lt;androidx.constraintlayout.widget.ConstraintLayout xmlns:android="http://schemas.android.com/apk/res/android"</w:t>
      </w:r>
      <w:r w:rsidRPr="00DD6C69">
        <w:rPr>
          <w:lang w:val="vi-VN"/>
        </w:rPr>
        <w:br/>
        <w:t xml:space="preserve">    xmlns:app="http://schemas.android.com/apk/res-auto"</w:t>
      </w:r>
      <w:r w:rsidRPr="00DD6C69">
        <w:rPr>
          <w:lang w:val="vi-VN"/>
        </w:rPr>
        <w:br/>
        <w:t xml:space="preserve">    xmlns:tools="http://schemas.android.com/tools"</w:t>
      </w:r>
      <w:r w:rsidRPr="00DD6C69">
        <w:rPr>
          <w:lang w:val="vi-VN"/>
        </w:rPr>
        <w:br/>
        <w:t xml:space="preserve">    android:id="@+id/main"</w:t>
      </w:r>
      <w:r w:rsidRPr="00DD6C69">
        <w:rPr>
          <w:lang w:val="vi-VN"/>
        </w:rPr>
        <w:br/>
        <w:t xml:space="preserve">    android:layout_width="match_parent"</w:t>
      </w:r>
      <w:r w:rsidRPr="00DD6C69">
        <w:rPr>
          <w:lang w:val="vi-VN"/>
        </w:rPr>
        <w:br/>
        <w:t xml:space="preserve">    android:layout_height="match_parent"</w:t>
      </w:r>
      <w:r w:rsidRPr="00DD6C69">
        <w:rPr>
          <w:lang w:val="vi-VN"/>
        </w:rPr>
        <w:br/>
        <w:t xml:space="preserve">    tools:context=".MainActivity"&gt;</w:t>
      </w:r>
      <w:r w:rsidRPr="00DD6C69">
        <w:rPr>
          <w:lang w:val="vi-VN"/>
        </w:rPr>
        <w:br/>
      </w:r>
      <w:r w:rsidRPr="00DD6C69">
        <w:rPr>
          <w:lang w:val="vi-VN"/>
        </w:rPr>
        <w:br/>
        <w:t xml:space="preserve">    &lt;TextView</w:t>
      </w:r>
      <w:r w:rsidRPr="00DD6C69">
        <w:rPr>
          <w:lang w:val="vi-VN"/>
        </w:rPr>
        <w:br/>
      </w:r>
      <w:r w:rsidRPr="00DD6C69">
        <w:rPr>
          <w:lang w:val="vi-VN"/>
        </w:rPr>
        <w:lastRenderedPageBreak/>
        <w:t xml:space="preserve">        android:layout_width="328dp"</w:t>
      </w:r>
      <w:r w:rsidRPr="00DD6C69">
        <w:rPr>
          <w:lang w:val="vi-VN"/>
        </w:rPr>
        <w:br/>
        <w:t xml:space="preserve">        android:layout_height="141dp"</w:t>
      </w:r>
      <w:r w:rsidRPr="00DD6C69">
        <w:rPr>
          <w:lang w:val="vi-VN"/>
        </w:rPr>
        <w:br/>
        <w:t xml:space="preserve">        android:text="Xin chào!"</w:t>
      </w:r>
      <w:r w:rsidRPr="00DD6C69">
        <w:rPr>
          <w:lang w:val="vi-VN"/>
        </w:rPr>
        <w:br/>
        <w:t xml:space="preserve">        app:layout_constraintBottom_toBottomOf="parent"</w:t>
      </w:r>
      <w:r w:rsidRPr="00DD6C69">
        <w:rPr>
          <w:lang w:val="vi-VN"/>
        </w:rPr>
        <w:br/>
        <w:t xml:space="preserve">        app:layout_constraintEnd_toEndOf="parent"</w:t>
      </w:r>
      <w:r w:rsidRPr="00DD6C69">
        <w:rPr>
          <w:lang w:val="vi-VN"/>
        </w:rPr>
        <w:br/>
        <w:t xml:space="preserve">        app:layout_constraintHorizontal_bias="0.53"</w:t>
      </w:r>
      <w:r w:rsidRPr="00DD6C69">
        <w:rPr>
          <w:lang w:val="vi-VN"/>
        </w:rPr>
        <w:br/>
        <w:t xml:space="preserve">        app:layout_constraintStart_toStartOf="parent"</w:t>
      </w:r>
      <w:r w:rsidRPr="00DD6C69">
        <w:rPr>
          <w:lang w:val="vi-VN"/>
        </w:rPr>
        <w:br/>
        <w:t xml:space="preserve">        app:layout_constraintTop_toTopOf="parent"</w:t>
      </w:r>
      <w:r w:rsidRPr="00DD6C69">
        <w:rPr>
          <w:lang w:val="vi-VN"/>
        </w:rPr>
        <w:br/>
        <w:t xml:space="preserve">        app:layout_constraintVertical_bias="0.074" /&gt;</w:t>
      </w:r>
      <w:r w:rsidRPr="00DD6C69">
        <w:rPr>
          <w:lang w:val="vi-VN"/>
        </w:rPr>
        <w:br/>
      </w:r>
      <w:r w:rsidRPr="00DD6C69">
        <w:rPr>
          <w:lang w:val="vi-VN"/>
        </w:rPr>
        <w:br/>
        <w:t>&lt;/androidx.constraintlayout.widget.ConstraintLayout&gt;</w:t>
      </w:r>
    </w:p>
    <w:p w14:paraId="7C202D79" w14:textId="1BF0D71A" w:rsidR="00DD6C69" w:rsidRDefault="00DD6C69">
      <w:pPr>
        <w:rPr>
          <w:lang w:val="vi-VN"/>
        </w:rPr>
      </w:pPr>
      <w:r w:rsidRPr="00DD6C69">
        <w:rPr>
          <w:noProof/>
          <w:lang w:val="vi-VN"/>
        </w:rPr>
        <w:drawing>
          <wp:inline distT="0" distB="0" distL="0" distR="0" wp14:anchorId="0178B8DF" wp14:editId="2AE0C6AB">
            <wp:extent cx="5486400" cy="2914650"/>
            <wp:effectExtent l="0" t="0" r="0" b="0"/>
            <wp:docPr id="178437052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7052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FCF6" w14:textId="77777777" w:rsidR="00DD6C69" w:rsidRDefault="00DD6C69">
      <w:pPr>
        <w:rPr>
          <w:lang w:val="vi-VN"/>
        </w:rPr>
      </w:pPr>
    </w:p>
    <w:p w14:paraId="23E48F7E" w14:textId="5865D60E" w:rsidR="00DD6C69" w:rsidRPr="00DD6C69" w:rsidRDefault="00F90DFC">
      <w:pPr>
        <w:rPr>
          <w:lang w:val="vi-VN"/>
        </w:rPr>
      </w:pPr>
      <w:r w:rsidRPr="00F90DFC">
        <w:rPr>
          <w:lang w:val="vi-VN"/>
        </w:rPr>
        <w:lastRenderedPageBreak/>
        <w:drawing>
          <wp:inline distT="0" distB="0" distL="0" distR="0" wp14:anchorId="55D1B8B7" wp14:editId="349CEF74">
            <wp:extent cx="5486400" cy="2914650"/>
            <wp:effectExtent l="0" t="0" r="0" b="0"/>
            <wp:docPr id="878758607" name="Hình ảnh 1" descr="Ảnh có chứa văn bản, ảnh chụp màn hình, phần mềm, Phần mềm đa phương tiệ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58607" name="Hình ảnh 1" descr="Ảnh có chứa văn bản, ảnh chụp màn hình, phần mềm, Phần mềm đa phương tiệ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69" w:rsidRPr="00DD6C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udo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udo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Duudo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Duudo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udo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5712295">
    <w:abstractNumId w:val="8"/>
  </w:num>
  <w:num w:numId="2" w16cid:durableId="377897697">
    <w:abstractNumId w:val="6"/>
  </w:num>
  <w:num w:numId="3" w16cid:durableId="986668594">
    <w:abstractNumId w:val="5"/>
  </w:num>
  <w:num w:numId="4" w16cid:durableId="1046030039">
    <w:abstractNumId w:val="4"/>
  </w:num>
  <w:num w:numId="5" w16cid:durableId="179665722">
    <w:abstractNumId w:val="7"/>
  </w:num>
  <w:num w:numId="6" w16cid:durableId="285893662">
    <w:abstractNumId w:val="3"/>
  </w:num>
  <w:num w:numId="7" w16cid:durableId="486938358">
    <w:abstractNumId w:val="2"/>
  </w:num>
  <w:num w:numId="8" w16cid:durableId="598636460">
    <w:abstractNumId w:val="1"/>
  </w:num>
  <w:num w:numId="9" w16cid:durableId="127810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3F0F"/>
    <w:rsid w:val="0029639D"/>
    <w:rsid w:val="00326F90"/>
    <w:rsid w:val="005D258C"/>
    <w:rsid w:val="00697692"/>
    <w:rsid w:val="00A70F5E"/>
    <w:rsid w:val="00AA1D8D"/>
    <w:rsid w:val="00B47730"/>
    <w:rsid w:val="00CB0664"/>
    <w:rsid w:val="00DD6C69"/>
    <w:rsid w:val="00F90D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07898A4"/>
  <w14:defaultImageDpi w14:val="300"/>
  <w15:docId w15:val="{9C6AFF95-A100-4E02-9619-E60E33DD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C693F"/>
  </w:style>
  <w:style w:type="paragraph" w:styleId="u1">
    <w:name w:val="heading 1"/>
    <w:basedOn w:val="Binhthng"/>
    <w:next w:val="Binhthng"/>
    <w:link w:val="u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618BF"/>
  </w:style>
  <w:style w:type="paragraph" w:styleId="Chntrang">
    <w:name w:val="footer"/>
    <w:basedOn w:val="Binhthng"/>
    <w:link w:val="Chntrang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618BF"/>
  </w:style>
  <w:style w:type="paragraph" w:styleId="KhngDncch">
    <w:name w:val="No Spacing"/>
    <w:uiPriority w:val="1"/>
    <w:qFormat/>
    <w:rsid w:val="00FC693F"/>
    <w:pPr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u">
    <w:name w:val="Title"/>
    <w:basedOn w:val="Binhthng"/>
    <w:next w:val="Binhthng"/>
    <w:link w:val="Tiu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FC693F"/>
    <w:pPr>
      <w:ind w:left="720"/>
      <w:contextualSpacing/>
    </w:pPr>
  </w:style>
  <w:style w:type="paragraph" w:styleId="ThnVnban">
    <w:name w:val="Body Text"/>
    <w:basedOn w:val="Binhthng"/>
    <w:link w:val="ThnVnbanChar"/>
    <w:uiPriority w:val="99"/>
    <w:unhideWhenUsed/>
    <w:rsid w:val="00AA1D8D"/>
    <w:pPr>
      <w:spacing w:after="120"/>
    </w:pPr>
  </w:style>
  <w:style w:type="character" w:customStyle="1" w:styleId="ThnVnbanChar">
    <w:name w:val="Thân Văn bản Char"/>
    <w:basedOn w:val="Phngmcinhcuaoanvn"/>
    <w:link w:val="ThnVnban"/>
    <w:uiPriority w:val="99"/>
    <w:rsid w:val="00AA1D8D"/>
  </w:style>
  <w:style w:type="paragraph" w:styleId="Thnvnban2">
    <w:name w:val="Body Text 2"/>
    <w:basedOn w:val="Binhthng"/>
    <w:link w:val="Thnvnban2Char"/>
    <w:uiPriority w:val="99"/>
    <w:unhideWhenUsed/>
    <w:rsid w:val="00AA1D8D"/>
    <w:pPr>
      <w:spacing w:after="120" w:line="480" w:lineRule="auto"/>
    </w:pPr>
  </w:style>
  <w:style w:type="character" w:customStyle="1" w:styleId="Thnvnban2Char">
    <w:name w:val="Thân văn bản 2 Char"/>
    <w:basedOn w:val="Phngmcinhcuaoanvn"/>
    <w:link w:val="Thnvnban2"/>
    <w:uiPriority w:val="99"/>
    <w:rsid w:val="00AA1D8D"/>
  </w:style>
  <w:style w:type="paragraph" w:styleId="Thnvnban3">
    <w:name w:val="Body Text 3"/>
    <w:basedOn w:val="Binhthng"/>
    <w:link w:val="Thnvnban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hnvnban3Char">
    <w:name w:val="Thân văn bản 3 Char"/>
    <w:basedOn w:val="Phngmcinhcuaoanvn"/>
    <w:link w:val="Thnvnban3"/>
    <w:uiPriority w:val="99"/>
    <w:rsid w:val="00AA1D8D"/>
    <w:rPr>
      <w:sz w:val="16"/>
      <w:szCs w:val="16"/>
    </w:rPr>
  </w:style>
  <w:style w:type="paragraph" w:styleId="Danhsach">
    <w:name w:val="List"/>
    <w:basedOn w:val="Binhthng"/>
    <w:uiPriority w:val="99"/>
    <w:unhideWhenUsed/>
    <w:rsid w:val="00AA1D8D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326F90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326F90"/>
    <w:pPr>
      <w:ind w:left="1080" w:hanging="360"/>
      <w:contextualSpacing/>
    </w:pPr>
  </w:style>
  <w:style w:type="paragraph" w:styleId="Duudong">
    <w:name w:val="List Bullet"/>
    <w:basedOn w:val="Binhthng"/>
    <w:uiPriority w:val="99"/>
    <w:unhideWhenUsed/>
    <w:rsid w:val="00326F90"/>
    <w:pPr>
      <w:numPr>
        <w:numId w:val="1"/>
      </w:numPr>
      <w:contextualSpacing/>
    </w:pPr>
  </w:style>
  <w:style w:type="paragraph" w:styleId="Duudong2">
    <w:name w:val="List Bullet 2"/>
    <w:basedOn w:val="Binhthng"/>
    <w:uiPriority w:val="99"/>
    <w:unhideWhenUsed/>
    <w:rsid w:val="00326F90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326F90"/>
    <w:pPr>
      <w:numPr>
        <w:numId w:val="3"/>
      </w:numPr>
      <w:contextualSpacing/>
    </w:pPr>
  </w:style>
  <w:style w:type="paragraph" w:styleId="Sudong">
    <w:name w:val="List Number"/>
    <w:basedOn w:val="Binhthng"/>
    <w:uiPriority w:val="99"/>
    <w:unhideWhenUsed/>
    <w:rsid w:val="00326F90"/>
    <w:pPr>
      <w:numPr>
        <w:numId w:val="5"/>
      </w:numPr>
      <w:contextualSpacing/>
    </w:pPr>
  </w:style>
  <w:style w:type="paragraph" w:styleId="Sudong2">
    <w:name w:val="List Number 2"/>
    <w:basedOn w:val="Binhthng"/>
    <w:uiPriority w:val="99"/>
    <w:unhideWhenUsed/>
    <w:rsid w:val="0029639D"/>
    <w:pPr>
      <w:numPr>
        <w:numId w:val="6"/>
      </w:numPr>
      <w:contextualSpacing/>
    </w:pPr>
  </w:style>
  <w:style w:type="paragraph" w:styleId="Sudong3">
    <w:name w:val="List Number 3"/>
    <w:basedOn w:val="Binhthng"/>
    <w:uiPriority w:val="99"/>
    <w:unhideWhenUsed/>
    <w:rsid w:val="0029639D"/>
    <w:pPr>
      <w:numPr>
        <w:numId w:val="7"/>
      </w:numPr>
      <w:contextualSpacing/>
    </w:pPr>
  </w:style>
  <w:style w:type="paragraph" w:styleId="Danhsachlintuc">
    <w:name w:val="List Continue"/>
    <w:basedOn w:val="Binhthng"/>
    <w:uiPriority w:val="99"/>
    <w:unhideWhenUsed/>
    <w:rsid w:val="0029639D"/>
    <w:pPr>
      <w:spacing w:after="120"/>
      <w:ind w:left="360"/>
      <w:contextualSpacing/>
    </w:pPr>
  </w:style>
  <w:style w:type="paragraph" w:styleId="Danhsachlintuc2">
    <w:name w:val="List Continue 2"/>
    <w:basedOn w:val="Binhthng"/>
    <w:uiPriority w:val="99"/>
    <w:unhideWhenUsed/>
    <w:rsid w:val="0029639D"/>
    <w:pPr>
      <w:spacing w:after="120"/>
      <w:ind w:left="720"/>
      <w:contextualSpacing/>
    </w:pPr>
  </w:style>
  <w:style w:type="paragraph" w:styleId="Danhsachlintuc3">
    <w:name w:val="List Continue 3"/>
    <w:basedOn w:val="Binhthng"/>
    <w:uiPriority w:val="99"/>
    <w:unhideWhenUsed/>
    <w:rsid w:val="0029639D"/>
    <w:pPr>
      <w:spacing w:after="120"/>
      <w:ind w:left="1080"/>
      <w:contextualSpacing/>
    </w:pPr>
  </w:style>
  <w:style w:type="paragraph" w:styleId="VnbanMacro">
    <w:name w:val="macro"/>
    <w:link w:val="Vnban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VnbanMacroChar">
    <w:name w:val="Văn bản Macro Char"/>
    <w:basedOn w:val="Phngmcinhcuaoanvn"/>
    <w:link w:val="VnbanMacro"/>
    <w:uiPriority w:val="99"/>
    <w:rsid w:val="0029639D"/>
    <w:rPr>
      <w:rFonts w:ascii="Courier" w:hAnsi="Courier"/>
      <w:sz w:val="20"/>
      <w:szCs w:val="20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C693F"/>
    <w:rPr>
      <w:i/>
      <w:iCs/>
      <w:color w:val="000000" w:themeColor="text1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C693F"/>
    <w:rPr>
      <w:i/>
      <w:iCs/>
      <w:color w:val="000000" w:themeColor="tex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Manh">
    <w:name w:val="Strong"/>
    <w:basedOn w:val="Phngmcinhcuaoanvn"/>
    <w:uiPriority w:val="22"/>
    <w:qFormat/>
    <w:rsid w:val="00FC693F"/>
    <w:rPr>
      <w:b/>
      <w:bCs/>
    </w:rPr>
  </w:style>
  <w:style w:type="character" w:styleId="Nhnmanh">
    <w:name w:val="Emphasis"/>
    <w:basedOn w:val="Phngmcinhcuaoanvn"/>
    <w:uiPriority w:val="20"/>
    <w:qFormat/>
    <w:rsid w:val="00FC693F"/>
    <w:rPr>
      <w:i/>
      <w:iCs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FC693F"/>
    <w:rPr>
      <w:b/>
      <w:bCs/>
      <w:i/>
      <w:iCs/>
      <w:color w:val="4F81BD" w:themeColor="accent1"/>
    </w:rPr>
  </w:style>
  <w:style w:type="character" w:styleId="NhnmanhTinht">
    <w:name w:val="Subtle Emphasis"/>
    <w:basedOn w:val="Phngmcinhcuaoanvn"/>
    <w:uiPriority w:val="19"/>
    <w:qFormat/>
    <w:rsid w:val="00FC693F"/>
    <w:rPr>
      <w:i/>
      <w:iCs/>
      <w:color w:val="808080" w:themeColor="text1" w:themeTint="7F"/>
    </w:rPr>
  </w:style>
  <w:style w:type="character" w:styleId="NhnmnhThm">
    <w:name w:val="Intense Emphasis"/>
    <w:basedOn w:val="Phngmcinhcuaoanvn"/>
    <w:uiPriority w:val="21"/>
    <w:qFormat/>
    <w:rsid w:val="00FC693F"/>
    <w:rPr>
      <w:b/>
      <w:bCs/>
      <w:i/>
      <w:iCs/>
      <w:color w:val="4F81BD" w:themeColor="accent1"/>
    </w:rPr>
  </w:style>
  <w:style w:type="character" w:styleId="ThamchiuTinht">
    <w:name w:val="Subtle Reference"/>
    <w:basedOn w:val="Phngmcinhcuaoanvn"/>
    <w:uiPriority w:val="31"/>
    <w:qFormat/>
    <w:rsid w:val="00FC693F"/>
    <w:rPr>
      <w:smallCaps/>
      <w:color w:val="C0504D" w:themeColor="accent2"/>
      <w:u w:val="single"/>
    </w:rPr>
  </w:style>
  <w:style w:type="character" w:styleId="ThamchiuNhnmnh">
    <w:name w:val="Intense Reference"/>
    <w:basedOn w:val="Phngmcinhcuaoanvn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FC693F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FC693F"/>
    <w:pPr>
      <w:outlineLvl w:val="9"/>
    </w:pPr>
  </w:style>
  <w:style w:type="table" w:styleId="LiBang">
    <w:name w:val="Table Grid"/>
    <w:basedOn w:val="BangThngthng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nnMausang">
    <w:name w:val="Light Shading"/>
    <w:basedOn w:val="BangThngthng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Mausang-Nhnmanh1">
    <w:name w:val="Light Shading Accent 1"/>
    <w:basedOn w:val="BangThngthng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nnMausang-Nhnmanh2">
    <w:name w:val="Light Shading Accent 2"/>
    <w:basedOn w:val="BangThngthng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nnMausang-Nhnmanh3">
    <w:name w:val="Light Shading Accent 3"/>
    <w:basedOn w:val="BangThngthng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nnMausang-Nhnmanh4">
    <w:name w:val="Light Shading Accent 4"/>
    <w:basedOn w:val="BangThngthng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nnMausang-Nhnmanh5">
    <w:name w:val="Light Shading Accent 5"/>
    <w:basedOn w:val="BangThngthng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nnMausang-Nhnmanh6">
    <w:name w:val="Light Shading Accent 6"/>
    <w:basedOn w:val="BangThngthng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nhsachMausang">
    <w:name w:val="Light List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nhsachMausang-Nhnmanh1">
    <w:name w:val="Light List Accent 1"/>
    <w:basedOn w:val="BangThngthng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nhsachMausang-Nhnmanh2">
    <w:name w:val="Light List Accent 2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nhsachMausang-Nhnmanh3">
    <w:name w:val="Light List Accent 3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nhsachMausang-Nhnmanh4">
    <w:name w:val="Light List Accent 4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nhsachMausang-Nhnmanh5">
    <w:name w:val="Light List Accent 5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nhsachMausang-Nhnmanh6">
    <w:name w:val="Light List Accent 6"/>
    <w:basedOn w:val="BangThngthng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Mausang">
    <w:name w:val="Light Grid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Mausang-Nhnmanh1">
    <w:name w:val="Light Grid Accent 1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Mausang-Nhnmanh2">
    <w:name w:val="Light Grid Accent 2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Mausang-Nhnmanh3">
    <w:name w:val="Light Grid Accent 3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Mausang-Nhnmanh4">
    <w:name w:val="Light Grid Accent 4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Mausang-Nhnmanh5">
    <w:name w:val="Light Grid Accent 5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Mausang-Nhnmanh6">
    <w:name w:val="Light Grid Accent 6"/>
    <w:basedOn w:val="BangThngthng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nnVa1">
    <w:name w:val="Medium Shading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1">
    <w:name w:val="Medium Shading 1 Accent 1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2">
    <w:name w:val="Medium Shading 1 Accent 2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3">
    <w:name w:val="Medium Shading 1 Accent 3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4">
    <w:name w:val="Medium Shading 1 Accent 4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5">
    <w:name w:val="Medium Shading 1 Accent 5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-Nhnmanh6">
    <w:name w:val="Medium Shading 1 Accent 6"/>
    <w:basedOn w:val="BangThngthng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1">
    <w:name w:val="Medium Shading 2 Accent 1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2">
    <w:name w:val="Medium Shading 2 Accent 2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3">
    <w:name w:val="Medium Shading 2 Accent 3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4">
    <w:name w:val="Medium Shading 2 Accent 4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5">
    <w:name w:val="Medium Shading 2 Accent 5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nnVa2-Nhnmanh6">
    <w:name w:val="Medium Shading 2 Accent 6"/>
    <w:basedOn w:val="BangThngthng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nhsachVa1">
    <w:name w:val="Medium Lis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achVa1-Nhnmanh1">
    <w:name w:val="Medium List 1 Accent 1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nhsachVa1-Nhnmanh2">
    <w:name w:val="Medium List 1 Accent 2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nhsachVa1-Nhnmanh3">
    <w:name w:val="Medium List 1 Accent 3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nhsachVa1-Nhnmanh4">
    <w:name w:val="Medium List 1 Accent 4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nhsachVa1-Nhnmanh5">
    <w:name w:val="Medium List 1 Accent 5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nhsachVa1-Nhnmanh6">
    <w:name w:val="Medium List 1 Accent 6"/>
    <w:basedOn w:val="BangThngthng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nhsachVa2">
    <w:name w:val="Medium Lis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1">
    <w:name w:val="Medium List 2 Accent 1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2">
    <w:name w:val="Medium List 2 Accent 2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3">
    <w:name w:val="Medium List 2 Accent 3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4">
    <w:name w:val="Medium List 2 Accent 4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5">
    <w:name w:val="Medium List 2 Accent 5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achVa2-Nhnmanh6">
    <w:name w:val="Medium List 2 Accent 6"/>
    <w:basedOn w:val="BangThngthng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Va1">
    <w:name w:val="Medium Grid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manh1">
    <w:name w:val="Medium Grid 1 Accent 1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Va1-Nhnmanh2">
    <w:name w:val="Medium Grid 1 Accent 2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Va1-Nhnmanh3">
    <w:name w:val="Medium Grid 1 Accent 3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Va1-Nhnmanh4">
    <w:name w:val="Medium Grid 1 Accent 4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Va1-Nhnmanh5">
    <w:name w:val="Medium Grid 1 Accent 5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Va1-Nhnmanh6">
    <w:name w:val="Medium Grid 1 Accent 6"/>
    <w:basedOn w:val="BangThngthng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Va2">
    <w:name w:val="Medium Grid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1">
    <w:name w:val="Medium Grid 2 Accent 1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2">
    <w:name w:val="Medium Grid 2 Accent 2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3">
    <w:name w:val="Medium Grid 2 Accent 3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4">
    <w:name w:val="Medium Grid 2 Accent 4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5">
    <w:name w:val="Medium Grid 2 Accent 5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manh6">
    <w:name w:val="Medium Grid 2 Accent 6"/>
    <w:basedOn w:val="BangThngthng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Va3-Nhnmanh1">
    <w:name w:val="Medium Grid 3 Accent 1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Va3-Nhnmanh2">
    <w:name w:val="Medium Grid 3 Accent 2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Va3-Nhnmanh3">
    <w:name w:val="Medium Grid 3 Accent 3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Va3-Nhnmanh4">
    <w:name w:val="Medium Grid 3 Accent 4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Va3-Nhnmanh5">
    <w:name w:val="Medium Grid 3 Accent 5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Va3-Nhnmanh6">
    <w:name w:val="Medium Grid 3 Accent 6"/>
    <w:basedOn w:val="BangThngthng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nhsachSm">
    <w:name w:val="Dark List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Sm-Nhnmanh1">
    <w:name w:val="Dark List Accent 1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nhsachSm-Nhnmanh2">
    <w:name w:val="Dark List Accent 2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nhsachSm-Nhnmanh3">
    <w:name w:val="Dark List Accent 3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nhsachSm-Nhnmanh4">
    <w:name w:val="Dark List Accent 4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nhsachSm-Nhnmanh5">
    <w:name w:val="Dark List Accent 5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nhsachSm-Nhnmanh6">
    <w:name w:val="Dark List Accent 6"/>
    <w:basedOn w:val="BangThngthng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nnScs">
    <w:name w:val="Colorful Shading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1">
    <w:name w:val="Colorful Shading Accent 1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2">
    <w:name w:val="Colorful Shading Accent 2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3">
    <w:name w:val="Colorful Shading Accent 3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nnScs-Nhnmanh4">
    <w:name w:val="Colorful Shading Accent 4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5">
    <w:name w:val="Colorful Shading Accent 5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Scs-Nhnmanh6">
    <w:name w:val="Colorful Shading Accent 6"/>
    <w:basedOn w:val="BangThngthng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nhsachScs">
    <w:name w:val="Colorful List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Scs-Nhnmanh1">
    <w:name w:val="Colorful List Accent 1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nhsachScs-Nhnmanh2">
    <w:name w:val="Colorful List Accent 2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nhsachScs-Nhnmanh3">
    <w:name w:val="Colorful List Accent 3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nhsachScs-Nhnmanh4">
    <w:name w:val="Colorful List Accent 4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nhsachScs-Nhnmanh5">
    <w:name w:val="Colorful List Accent 5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nhsachScs-Nhnmanh6">
    <w:name w:val="Colorful List Accent 6"/>
    <w:basedOn w:val="BangThngthng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cs">
    <w:name w:val="Colorful Grid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Scs-Nhnmanh1">
    <w:name w:val="Colorful Grid Accent 1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cs-Nhnmanh2">
    <w:name w:val="Colorful Grid Accent 2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cs-Nhnmanh3">
    <w:name w:val="Colorful Grid Accent 3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cs-Nhnmanh4">
    <w:name w:val="Colorful Grid Accent 4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Scs-Nhnmanh5">
    <w:name w:val="Colorful Grid Accent 5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cs-Nhnmanh6">
    <w:name w:val="Colorful Grid Accent 6"/>
    <w:basedOn w:val="BangThngthng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Phát Thịnh Trần</cp:lastModifiedBy>
  <cp:revision>4</cp:revision>
  <dcterms:created xsi:type="dcterms:W3CDTF">2013-12-23T23:15:00Z</dcterms:created>
  <dcterms:modified xsi:type="dcterms:W3CDTF">2025-09-09T01:55:00Z</dcterms:modified>
  <cp:category/>
</cp:coreProperties>
</file>